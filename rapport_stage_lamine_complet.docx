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5BB" w:rsidRPr="00D456D6" w:rsidRDefault="00B16D00">
      <w:pPr>
        <w:jc w:val="center"/>
        <w:rPr>
          <w:lang w:val="fr-FR"/>
        </w:rPr>
      </w:pPr>
      <w:r w:rsidRPr="00D456D6">
        <w:rPr>
          <w:b/>
          <w:lang w:val="fr-FR"/>
        </w:rPr>
        <w:t>UNIVERSITÉ CHEIKH ANTA DIOP DE DAKAR</w:t>
      </w:r>
    </w:p>
    <w:p w:rsidR="00B745BB" w:rsidRPr="00D456D6" w:rsidRDefault="00B16D00">
      <w:pPr>
        <w:jc w:val="center"/>
        <w:rPr>
          <w:lang w:val="fr-FR"/>
        </w:rPr>
      </w:pPr>
      <w:r w:rsidRPr="00D456D6">
        <w:rPr>
          <w:b/>
          <w:lang w:val="fr-FR"/>
        </w:rPr>
        <w:t>École Supérieure Polytechnique (ESP)</w:t>
      </w:r>
    </w:p>
    <w:p w:rsidR="00B745BB" w:rsidRPr="00D456D6" w:rsidRDefault="00B16D00">
      <w:pPr>
        <w:jc w:val="center"/>
        <w:rPr>
          <w:lang w:val="fr-FR"/>
        </w:rPr>
      </w:pPr>
      <w:r w:rsidRPr="00D456D6">
        <w:rPr>
          <w:b/>
          <w:lang w:val="fr-FR"/>
        </w:rPr>
        <w:t>Département Sciences et Techniques de l’Ingénieur (DSTI)</w:t>
      </w:r>
    </w:p>
    <w:p w:rsidR="00B745BB" w:rsidRPr="00D456D6" w:rsidRDefault="00B16D00">
      <w:pPr>
        <w:rPr>
          <w:lang w:val="fr-FR"/>
        </w:rPr>
      </w:pPr>
      <w:r w:rsidRPr="00D456D6">
        <w:rPr>
          <w:lang w:val="fr-FR"/>
        </w:rPr>
        <w:br/>
      </w:r>
      <w:r w:rsidRPr="00D456D6">
        <w:rPr>
          <w:lang w:val="fr-FR"/>
        </w:rPr>
        <w:br/>
      </w:r>
    </w:p>
    <w:p w:rsidR="00B745BB" w:rsidRPr="00D456D6" w:rsidRDefault="00B16D00">
      <w:pPr>
        <w:jc w:val="center"/>
        <w:rPr>
          <w:lang w:val="fr-FR"/>
        </w:rPr>
      </w:pPr>
      <w:r w:rsidRPr="00D456D6">
        <w:rPr>
          <w:b/>
          <w:lang w:val="fr-FR"/>
        </w:rPr>
        <w:t>RAPPORT DE STAGE</w:t>
      </w:r>
    </w:p>
    <w:p w:rsidR="00B745BB" w:rsidRPr="00D456D6" w:rsidRDefault="00B16D00">
      <w:pPr>
        <w:jc w:val="center"/>
        <w:rPr>
          <w:lang w:val="fr-FR"/>
        </w:rPr>
      </w:pPr>
      <w:r w:rsidRPr="00D456D6">
        <w:rPr>
          <w:i/>
          <w:lang w:val="fr-FR"/>
        </w:rPr>
        <w:t>Conception d’une plateforme intelligente de gestion de stages</w:t>
      </w:r>
    </w:p>
    <w:p w:rsidR="00B745BB" w:rsidRPr="00D456D6" w:rsidRDefault="00B16D00">
      <w:pPr>
        <w:rPr>
          <w:lang w:val="fr-FR"/>
        </w:rPr>
      </w:pPr>
      <w:r w:rsidRPr="00D456D6">
        <w:rPr>
          <w:lang w:val="fr-FR"/>
        </w:rPr>
        <w:br/>
      </w:r>
      <w:r w:rsidRPr="00D456D6">
        <w:rPr>
          <w:lang w:val="fr-FR"/>
        </w:rPr>
        <w:br/>
      </w:r>
    </w:p>
    <w:p w:rsidR="00B745BB" w:rsidRPr="00D456D6" w:rsidRDefault="00B16D00">
      <w:pPr>
        <w:rPr>
          <w:lang w:val="fr-FR"/>
        </w:rPr>
      </w:pPr>
      <w:r w:rsidRPr="00D456D6">
        <w:rPr>
          <w:b/>
          <w:lang w:val="fr-FR"/>
        </w:rPr>
        <w:t>Présenté par :</w:t>
      </w:r>
    </w:p>
    <w:p w:rsidR="00D456D6" w:rsidRPr="00D456D6" w:rsidRDefault="00B16D00">
      <w:pPr>
        <w:rPr>
          <w:lang w:val="fr-FR"/>
        </w:rPr>
      </w:pPr>
      <w:r w:rsidRPr="00D456D6">
        <w:rPr>
          <w:lang w:val="fr-FR"/>
        </w:rPr>
        <w:t>LAMINE NDIAYE</w:t>
      </w:r>
    </w:p>
    <w:p w:rsidR="00B745BB" w:rsidRPr="00D456D6" w:rsidRDefault="00D456D6">
      <w:pPr>
        <w:rPr>
          <w:lang w:val="fr-FR"/>
        </w:rPr>
      </w:pPr>
      <w:r>
        <w:rPr>
          <w:lang w:val="fr-FR"/>
        </w:rPr>
        <w:t>ISMAÏLA DIALLO</w:t>
      </w:r>
      <w:r w:rsidR="00B16D00" w:rsidRPr="00D456D6">
        <w:rPr>
          <w:lang w:val="fr-FR"/>
        </w:rPr>
        <w:br/>
        <w:t xml:space="preserve">Étudiant </w:t>
      </w:r>
      <w:r>
        <w:rPr>
          <w:lang w:val="fr-FR"/>
        </w:rPr>
        <w:t>en deuxième année DS</w:t>
      </w:r>
      <w:r w:rsidR="00B16D00" w:rsidRPr="00D456D6">
        <w:rPr>
          <w:lang w:val="fr-FR"/>
        </w:rPr>
        <w:t>T</w:t>
      </w:r>
      <w:r>
        <w:rPr>
          <w:lang w:val="fr-FR"/>
        </w:rPr>
        <w:t>I</w:t>
      </w:r>
      <w:r w:rsidR="00B16D00" w:rsidRPr="00D456D6">
        <w:rPr>
          <w:lang w:val="fr-FR"/>
        </w:rPr>
        <w:t xml:space="preserve"> – Filière DSTI2A</w:t>
      </w:r>
    </w:p>
    <w:p w:rsidR="00B745BB" w:rsidRPr="00D456D6" w:rsidRDefault="00B16D00">
      <w:pPr>
        <w:rPr>
          <w:lang w:val="fr-FR"/>
        </w:rPr>
      </w:pPr>
      <w:r w:rsidRPr="00D456D6">
        <w:rPr>
          <w:b/>
          <w:lang w:val="fr-FR"/>
        </w:rPr>
        <w:t>Encadrants :</w:t>
      </w:r>
    </w:p>
    <w:p w:rsidR="00B745BB" w:rsidRPr="00D456D6" w:rsidRDefault="00B16D00">
      <w:pPr>
        <w:rPr>
          <w:lang w:val="fr-FR"/>
        </w:rPr>
      </w:pPr>
      <w:r w:rsidRPr="00D456D6">
        <w:rPr>
          <w:lang w:val="fr-FR"/>
        </w:rPr>
        <w:t xml:space="preserve">- Maitre de stage : [Nom du maître de stage] – </w:t>
      </w:r>
      <w:proofErr w:type="spellStart"/>
      <w:r w:rsidRPr="00D456D6">
        <w:rPr>
          <w:lang w:val="fr-FR"/>
        </w:rPr>
        <w:t>Atech</w:t>
      </w:r>
      <w:proofErr w:type="spellEnd"/>
      <w:r w:rsidRPr="00D456D6">
        <w:rPr>
          <w:lang w:val="fr-FR"/>
        </w:rPr>
        <w:t xml:space="preserve"> </w:t>
      </w:r>
      <w:proofErr w:type="spellStart"/>
      <w:r w:rsidRPr="00D456D6">
        <w:rPr>
          <w:lang w:val="fr-FR"/>
        </w:rPr>
        <w:t>Cybersécurité</w:t>
      </w:r>
      <w:bookmarkStart w:id="0" w:name="_GoBack"/>
      <w:bookmarkEnd w:id="0"/>
      <w:proofErr w:type="spellEnd"/>
    </w:p>
    <w:p w:rsidR="00B745BB" w:rsidRPr="00D456D6" w:rsidRDefault="00B16D00">
      <w:pPr>
        <w:rPr>
          <w:lang w:val="fr-FR"/>
        </w:rPr>
      </w:pPr>
      <w:r w:rsidRPr="00D456D6">
        <w:rPr>
          <w:lang w:val="fr-FR"/>
        </w:rPr>
        <w:t>- Chef de département : [Nom du chef de département] – ESP</w:t>
      </w:r>
    </w:p>
    <w:p w:rsidR="00B745BB" w:rsidRDefault="00B16D00">
      <w:pPr>
        <w:rPr>
          <w:lang w:val="fr-FR"/>
        </w:rPr>
      </w:pPr>
      <w:r w:rsidRPr="00D456D6">
        <w:rPr>
          <w:lang w:val="fr-FR"/>
        </w:rPr>
        <w:t>- Encadrant pédagogique : [Nom de l’encadrant à l’ESP]</w:t>
      </w:r>
    </w:p>
    <w:p w:rsidR="00D456D6" w:rsidRPr="00D456D6" w:rsidRDefault="00D456D6">
      <w:pPr>
        <w:rPr>
          <w:lang w:val="fr-FR"/>
        </w:rPr>
      </w:pPr>
    </w:p>
    <w:p w:rsidR="00B745BB" w:rsidRPr="00D456D6" w:rsidRDefault="00B16D00">
      <w:pPr>
        <w:rPr>
          <w:lang w:val="fr-FR"/>
        </w:rPr>
      </w:pPr>
      <w:r w:rsidRPr="00D456D6">
        <w:rPr>
          <w:b/>
          <w:lang w:val="fr-FR"/>
        </w:rPr>
        <w:t>Structure d’accueil :</w:t>
      </w:r>
    </w:p>
    <w:p w:rsidR="00B745BB" w:rsidRPr="00D456D6" w:rsidRDefault="00B16D00">
      <w:pPr>
        <w:rPr>
          <w:lang w:val="fr-FR"/>
        </w:rPr>
      </w:pPr>
      <w:proofErr w:type="spellStart"/>
      <w:r w:rsidRPr="00D456D6">
        <w:rPr>
          <w:lang w:val="fr-FR"/>
        </w:rPr>
        <w:t>A</w:t>
      </w:r>
      <w:r w:rsidRPr="00D456D6">
        <w:rPr>
          <w:lang w:val="fr-FR"/>
        </w:rPr>
        <w:t>tech</w:t>
      </w:r>
      <w:proofErr w:type="spellEnd"/>
      <w:r w:rsidRPr="00D456D6">
        <w:rPr>
          <w:lang w:val="fr-FR"/>
        </w:rPr>
        <w:t xml:space="preserve"> </w:t>
      </w:r>
      <w:proofErr w:type="spellStart"/>
      <w:r w:rsidRPr="00D456D6">
        <w:rPr>
          <w:lang w:val="fr-FR"/>
        </w:rPr>
        <w:t>Cybersécurité</w:t>
      </w:r>
      <w:proofErr w:type="spellEnd"/>
      <w:r w:rsidRPr="00D456D6">
        <w:rPr>
          <w:lang w:val="fr-FR"/>
        </w:rPr>
        <w:t xml:space="preserve"> – Spécialisée en </w:t>
      </w:r>
      <w:proofErr w:type="spellStart"/>
      <w:r w:rsidRPr="00D456D6">
        <w:rPr>
          <w:lang w:val="fr-FR"/>
        </w:rPr>
        <w:t>cybersécurité</w:t>
      </w:r>
      <w:proofErr w:type="spellEnd"/>
      <w:r w:rsidRPr="00D456D6">
        <w:rPr>
          <w:lang w:val="fr-FR"/>
        </w:rPr>
        <w:t xml:space="preserve"> et solutions numériques pour </w:t>
      </w:r>
      <w:proofErr w:type="gramStart"/>
      <w:r w:rsidRPr="00D456D6">
        <w:rPr>
          <w:lang w:val="fr-FR"/>
        </w:rPr>
        <w:t>l’enseignement</w:t>
      </w:r>
      <w:proofErr w:type="gramEnd"/>
      <w:r w:rsidRPr="00D456D6">
        <w:rPr>
          <w:lang w:val="fr-FR"/>
        </w:rPr>
        <w:t xml:space="preserve"> supérieur</w:t>
      </w:r>
    </w:p>
    <w:p w:rsidR="00B745BB" w:rsidRPr="00D456D6" w:rsidRDefault="00B16D00">
      <w:pPr>
        <w:rPr>
          <w:lang w:val="fr-FR"/>
        </w:rPr>
      </w:pPr>
      <w:r w:rsidRPr="00D456D6">
        <w:rPr>
          <w:lang w:val="fr-FR"/>
        </w:rPr>
        <w:t>Période de stage : [Date de début] – [Date de fin]</w:t>
      </w:r>
    </w:p>
    <w:p w:rsidR="00B745BB" w:rsidRPr="00D456D6" w:rsidRDefault="00B16D00">
      <w:pPr>
        <w:rPr>
          <w:lang w:val="fr-FR"/>
        </w:rPr>
      </w:pPr>
      <w:r w:rsidRPr="00D456D6">
        <w:rPr>
          <w:lang w:val="fr-FR"/>
        </w:rPr>
        <w:t>Année universitaire : 2024 / 2025</w:t>
      </w:r>
    </w:p>
    <w:p w:rsidR="00B745BB" w:rsidRPr="00D456D6" w:rsidRDefault="00B16D00">
      <w:pPr>
        <w:rPr>
          <w:lang w:val="fr-FR"/>
        </w:rPr>
      </w:pPr>
      <w:r w:rsidRPr="00D456D6">
        <w:rPr>
          <w:lang w:val="fr-FR"/>
        </w:rPr>
        <w:br w:type="page"/>
      </w:r>
    </w:p>
    <w:p w:rsidR="00B745BB" w:rsidRPr="00D456D6" w:rsidRDefault="00B16D00">
      <w:pPr>
        <w:pStyle w:val="Titre1"/>
        <w:rPr>
          <w:lang w:val="fr-FR"/>
        </w:rPr>
      </w:pPr>
      <w:r w:rsidRPr="00D456D6">
        <w:rPr>
          <w:lang w:val="fr-FR"/>
        </w:rPr>
        <w:lastRenderedPageBreak/>
        <w:t>CHAPITRE 1 : PRÉSENTATION GÉNÉRALE</w:t>
      </w:r>
    </w:p>
    <w:p w:rsidR="00B745BB" w:rsidRPr="00D456D6" w:rsidRDefault="00B16D00">
      <w:pPr>
        <w:pStyle w:val="Titre2"/>
        <w:rPr>
          <w:lang w:val="fr-FR"/>
        </w:rPr>
      </w:pPr>
      <w:r w:rsidRPr="00D456D6">
        <w:rPr>
          <w:lang w:val="fr-FR"/>
        </w:rPr>
        <w:t>1.1 Structure d’accueil</w:t>
      </w:r>
    </w:p>
    <w:p w:rsidR="00B745BB" w:rsidRPr="00D456D6" w:rsidRDefault="00B16D00">
      <w:pPr>
        <w:rPr>
          <w:lang w:val="fr-FR"/>
        </w:rPr>
      </w:pPr>
      <w:r w:rsidRPr="00D456D6">
        <w:rPr>
          <w:lang w:val="fr-FR"/>
        </w:rPr>
        <w:t>Le sta</w:t>
      </w:r>
      <w:r w:rsidRPr="00D456D6">
        <w:rPr>
          <w:lang w:val="fr-FR"/>
        </w:rPr>
        <w:t>ge s’est déroulé au sein d’</w:t>
      </w:r>
      <w:proofErr w:type="spellStart"/>
      <w:r w:rsidRPr="00D456D6">
        <w:rPr>
          <w:lang w:val="fr-FR"/>
        </w:rPr>
        <w:t>Atech</w:t>
      </w:r>
      <w:proofErr w:type="spellEnd"/>
      <w:r w:rsidRPr="00D456D6">
        <w:rPr>
          <w:lang w:val="fr-FR"/>
        </w:rPr>
        <w:t xml:space="preserve"> </w:t>
      </w:r>
      <w:proofErr w:type="spellStart"/>
      <w:r w:rsidRPr="00D456D6">
        <w:rPr>
          <w:lang w:val="fr-FR"/>
        </w:rPr>
        <w:t>Cybersécurité</w:t>
      </w:r>
      <w:proofErr w:type="spellEnd"/>
      <w:r w:rsidRPr="00D456D6">
        <w:rPr>
          <w:lang w:val="fr-FR"/>
        </w:rPr>
        <w:t>, une entreprise spécialisée dans la conception de solutions numériques pour l’éducation et l’administration universitaire. Elle développe notamment des plateformes web destinées à la gestion académique, avec u</w:t>
      </w:r>
      <w:r w:rsidRPr="00D456D6">
        <w:rPr>
          <w:lang w:val="fr-FR"/>
        </w:rPr>
        <w:t xml:space="preserve">n accent particulier sur l’innovation pédagogique par le numérique et la </w:t>
      </w:r>
      <w:proofErr w:type="spellStart"/>
      <w:r w:rsidRPr="00D456D6">
        <w:rPr>
          <w:lang w:val="fr-FR"/>
        </w:rPr>
        <w:t>cybersécurité</w:t>
      </w:r>
      <w:proofErr w:type="spellEnd"/>
      <w:r w:rsidRPr="00D456D6">
        <w:rPr>
          <w:lang w:val="fr-FR"/>
        </w:rPr>
        <w:t>.</w:t>
      </w:r>
    </w:p>
    <w:p w:rsidR="00B745BB" w:rsidRPr="00D456D6" w:rsidRDefault="00B16D00">
      <w:pPr>
        <w:pStyle w:val="Titre2"/>
        <w:rPr>
          <w:lang w:val="fr-FR"/>
        </w:rPr>
      </w:pPr>
      <w:r w:rsidRPr="00D456D6">
        <w:rPr>
          <w:lang w:val="fr-FR"/>
        </w:rPr>
        <w:t>1.2 Contexte</w:t>
      </w:r>
    </w:p>
    <w:p w:rsidR="00B745BB" w:rsidRPr="00D456D6" w:rsidRDefault="00B16D00">
      <w:pPr>
        <w:rPr>
          <w:lang w:val="fr-FR"/>
        </w:rPr>
      </w:pPr>
      <w:r w:rsidRPr="00D456D6">
        <w:rPr>
          <w:lang w:val="fr-FR"/>
        </w:rPr>
        <w:t>De nombreux établissements peinent à gérer efficacement les stages étudiants. La recherche d’offres reste souvent manuelle, sans outils d’aide à la décisio</w:t>
      </w:r>
      <w:r w:rsidRPr="00D456D6">
        <w:rPr>
          <w:lang w:val="fr-FR"/>
        </w:rPr>
        <w:t>n, tandis que les entreprises reçoivent des candidatures peu pertinentes, faute d’un système de filtrage adéquat.</w:t>
      </w:r>
      <w:r w:rsidRPr="00D456D6">
        <w:rPr>
          <w:lang w:val="fr-FR"/>
        </w:rPr>
        <w:br/>
      </w:r>
    </w:p>
    <w:p w:rsidR="00B745BB" w:rsidRPr="00D456D6" w:rsidRDefault="00B16D00">
      <w:pPr>
        <w:rPr>
          <w:lang w:val="fr-FR"/>
        </w:rPr>
      </w:pPr>
      <w:r w:rsidRPr="00D456D6">
        <w:rPr>
          <w:lang w:val="fr-FR"/>
        </w:rPr>
        <w:t>Dans ce contexte, les solutions traditionnelles de gestion de stages montrent des limites :</w:t>
      </w:r>
    </w:p>
    <w:p w:rsidR="00B745BB" w:rsidRPr="00D456D6" w:rsidRDefault="00B16D00">
      <w:pPr>
        <w:rPr>
          <w:lang w:val="fr-FR"/>
        </w:rPr>
      </w:pPr>
      <w:r w:rsidRPr="00D456D6">
        <w:rPr>
          <w:lang w:val="fr-FR"/>
        </w:rPr>
        <w:t>- impossibilité de personnaliser les offres propo</w:t>
      </w:r>
      <w:r w:rsidRPr="00D456D6">
        <w:rPr>
          <w:lang w:val="fr-FR"/>
        </w:rPr>
        <w:t>sées aux étudiants ;</w:t>
      </w:r>
    </w:p>
    <w:p w:rsidR="00B745BB" w:rsidRPr="00D456D6" w:rsidRDefault="00B16D00">
      <w:pPr>
        <w:rPr>
          <w:lang w:val="fr-FR"/>
        </w:rPr>
      </w:pPr>
      <w:r w:rsidRPr="00D456D6">
        <w:rPr>
          <w:lang w:val="fr-FR"/>
        </w:rPr>
        <w:t>- manque de fluidité dans les échanges entre parties prenantes ;</w:t>
      </w:r>
    </w:p>
    <w:p w:rsidR="00B745BB" w:rsidRPr="00D456D6" w:rsidRDefault="00B16D00">
      <w:pPr>
        <w:rPr>
          <w:lang w:val="fr-FR"/>
        </w:rPr>
      </w:pPr>
      <w:r w:rsidRPr="00D456D6">
        <w:rPr>
          <w:lang w:val="fr-FR"/>
        </w:rPr>
        <w:t>- absence de vue d’ensemble claire et centralisée des processus.</w:t>
      </w:r>
    </w:p>
    <w:p w:rsidR="00B745BB" w:rsidRPr="00D456D6" w:rsidRDefault="00B16D00">
      <w:pPr>
        <w:rPr>
          <w:lang w:val="fr-FR"/>
        </w:rPr>
      </w:pPr>
      <w:r w:rsidRPr="00D456D6">
        <w:rPr>
          <w:lang w:val="fr-FR"/>
        </w:rPr>
        <w:t xml:space="preserve">Les avancées technologiques, notamment en intelligence artificielle, permettent désormais d’automatiser, </w:t>
      </w:r>
      <w:r w:rsidRPr="00D456D6">
        <w:rPr>
          <w:lang w:val="fr-FR"/>
        </w:rPr>
        <w:t>d’optimiser et de personnaliser l’expérience utilisateur.</w:t>
      </w:r>
    </w:p>
    <w:p w:rsidR="00B745BB" w:rsidRPr="00D456D6" w:rsidRDefault="00B16D00">
      <w:pPr>
        <w:pStyle w:val="Titre2"/>
        <w:rPr>
          <w:lang w:val="fr-FR"/>
        </w:rPr>
      </w:pPr>
      <w:r w:rsidRPr="00D456D6">
        <w:rPr>
          <w:lang w:val="fr-FR"/>
        </w:rPr>
        <w:t>1.3 Problématique</w:t>
      </w:r>
    </w:p>
    <w:p w:rsidR="00B745BB" w:rsidRPr="00D456D6" w:rsidRDefault="00B16D00">
      <w:pPr>
        <w:rPr>
          <w:lang w:val="fr-FR"/>
        </w:rPr>
      </w:pPr>
      <w:r w:rsidRPr="00D456D6">
        <w:rPr>
          <w:lang w:val="fr-FR"/>
        </w:rPr>
        <w:t xml:space="preserve">Comment concevoir une plateforme intelligente capable de recommander automatiquement des offres de stage pertinentes aux étudiants, tout en simplifiant la gestion pour les </w:t>
      </w:r>
      <w:r w:rsidRPr="00D456D6">
        <w:rPr>
          <w:lang w:val="fr-FR"/>
        </w:rPr>
        <w:t>entreprises et les administrateurs ?</w:t>
      </w:r>
    </w:p>
    <w:p w:rsidR="00B745BB" w:rsidRPr="00D456D6" w:rsidRDefault="00B16D00">
      <w:pPr>
        <w:rPr>
          <w:lang w:val="fr-FR"/>
        </w:rPr>
      </w:pPr>
      <w:r w:rsidRPr="00D456D6">
        <w:rPr>
          <w:lang w:val="fr-FR"/>
        </w:rPr>
        <w:t>Cela implique plusieurs enjeux :</w:t>
      </w:r>
    </w:p>
    <w:p w:rsidR="00B745BB" w:rsidRPr="00D456D6" w:rsidRDefault="00B16D00">
      <w:pPr>
        <w:rPr>
          <w:lang w:val="fr-FR"/>
        </w:rPr>
      </w:pPr>
      <w:r w:rsidRPr="00D456D6">
        <w:rPr>
          <w:lang w:val="fr-FR"/>
        </w:rPr>
        <w:t>- Adapter les offres au profil des étudiants (compétences, niveau, filière) ;</w:t>
      </w:r>
    </w:p>
    <w:p w:rsidR="00B745BB" w:rsidRPr="00D456D6" w:rsidRDefault="00B16D00">
      <w:pPr>
        <w:rPr>
          <w:lang w:val="fr-FR"/>
        </w:rPr>
      </w:pPr>
      <w:r w:rsidRPr="00D456D6">
        <w:rPr>
          <w:lang w:val="fr-FR"/>
        </w:rPr>
        <w:t>- Réduire les délais de traitement des candidatures ;</w:t>
      </w:r>
    </w:p>
    <w:p w:rsidR="00B745BB" w:rsidRPr="00D456D6" w:rsidRDefault="00B16D00">
      <w:pPr>
        <w:rPr>
          <w:lang w:val="fr-FR"/>
        </w:rPr>
      </w:pPr>
      <w:r w:rsidRPr="00D456D6">
        <w:rPr>
          <w:lang w:val="fr-FR"/>
        </w:rPr>
        <w:t>- Centraliser l’ensemble du processus de gestion sur u</w:t>
      </w:r>
      <w:r w:rsidRPr="00D456D6">
        <w:rPr>
          <w:lang w:val="fr-FR"/>
        </w:rPr>
        <w:t>ne plateforme unique.</w:t>
      </w:r>
    </w:p>
    <w:p w:rsidR="00B745BB" w:rsidRPr="00D456D6" w:rsidRDefault="00B16D00">
      <w:pPr>
        <w:pStyle w:val="Titre1"/>
        <w:rPr>
          <w:lang w:val="fr-FR"/>
        </w:rPr>
      </w:pPr>
      <w:r w:rsidRPr="00D456D6">
        <w:rPr>
          <w:lang w:val="fr-FR"/>
        </w:rPr>
        <w:t>CHAPITRE 2 : ÉTUDE DES BESOINS</w:t>
      </w:r>
    </w:p>
    <w:p w:rsidR="00B745BB" w:rsidRPr="00D456D6" w:rsidRDefault="00B16D00">
      <w:pPr>
        <w:pStyle w:val="Titre2"/>
        <w:rPr>
          <w:lang w:val="fr-FR"/>
        </w:rPr>
      </w:pPr>
      <w:r w:rsidRPr="00D456D6">
        <w:rPr>
          <w:lang w:val="fr-FR"/>
        </w:rPr>
        <w:t>2.1 Typologie des utilisateurs</w:t>
      </w:r>
    </w:p>
    <w:p w:rsidR="00B745BB" w:rsidRPr="00D456D6" w:rsidRDefault="00B16D00">
      <w:pPr>
        <w:rPr>
          <w:lang w:val="fr-FR"/>
        </w:rPr>
      </w:pPr>
      <w:r w:rsidRPr="00D456D6">
        <w:rPr>
          <w:lang w:val="fr-FR"/>
        </w:rPr>
        <w:t>Trois types d’utilisateurs ont été identifiés :</w:t>
      </w:r>
    </w:p>
    <w:p w:rsidR="00B745BB" w:rsidRPr="00D456D6" w:rsidRDefault="00B16D00">
      <w:pPr>
        <w:rPr>
          <w:lang w:val="fr-FR"/>
        </w:rPr>
      </w:pPr>
      <w:r w:rsidRPr="00D456D6">
        <w:rPr>
          <w:lang w:val="fr-FR"/>
        </w:rPr>
        <w:lastRenderedPageBreak/>
        <w:t>- Étudiants : consultation d’offres, postulation, réception de recommandations personnalisées.</w:t>
      </w:r>
    </w:p>
    <w:p w:rsidR="00B745BB" w:rsidRPr="00D456D6" w:rsidRDefault="00B16D00">
      <w:pPr>
        <w:rPr>
          <w:lang w:val="fr-FR"/>
        </w:rPr>
      </w:pPr>
      <w:r w:rsidRPr="00D456D6">
        <w:rPr>
          <w:lang w:val="fr-FR"/>
        </w:rPr>
        <w:t>- Entreprises : dépôt et gest</w:t>
      </w:r>
      <w:r w:rsidRPr="00D456D6">
        <w:rPr>
          <w:lang w:val="fr-FR"/>
        </w:rPr>
        <w:t>ion d’offres, traitement des candidatures, communication avec les candidats.</w:t>
      </w:r>
    </w:p>
    <w:p w:rsidR="00B745BB" w:rsidRPr="00D456D6" w:rsidRDefault="00B16D00">
      <w:pPr>
        <w:rPr>
          <w:lang w:val="fr-FR"/>
        </w:rPr>
      </w:pPr>
      <w:r w:rsidRPr="00D456D6">
        <w:rPr>
          <w:lang w:val="fr-FR"/>
        </w:rPr>
        <w:t>- Administrateurs : supervision du système, validation des offres, génération de statistiques.</w:t>
      </w:r>
    </w:p>
    <w:p w:rsidR="00B745BB" w:rsidRPr="00D456D6" w:rsidRDefault="00B16D00">
      <w:pPr>
        <w:rPr>
          <w:lang w:val="fr-FR"/>
        </w:rPr>
      </w:pPr>
      <w:r w:rsidRPr="00D456D6">
        <w:rPr>
          <w:lang w:val="fr-FR"/>
        </w:rPr>
        <w:t>- Chef de département : suivi des stagiaires, validation des conventions, attributio</w:t>
      </w:r>
      <w:r w:rsidRPr="00D456D6">
        <w:rPr>
          <w:lang w:val="fr-FR"/>
        </w:rPr>
        <w:t>n de maîtres de stage.</w:t>
      </w:r>
    </w:p>
    <w:p w:rsidR="00B745BB" w:rsidRPr="00D456D6" w:rsidRDefault="00B16D00">
      <w:pPr>
        <w:pStyle w:val="Titre2"/>
        <w:rPr>
          <w:lang w:val="fr-FR"/>
        </w:rPr>
      </w:pPr>
      <w:r w:rsidRPr="00D456D6">
        <w:rPr>
          <w:lang w:val="fr-FR"/>
        </w:rPr>
        <w:t>2.2 Attentes des utilisateurs</w:t>
      </w:r>
    </w:p>
    <w:p w:rsidR="00B745BB" w:rsidRPr="00D456D6" w:rsidRDefault="00B16D00">
      <w:pPr>
        <w:rPr>
          <w:lang w:val="fr-FR"/>
        </w:rPr>
      </w:pPr>
      <w:r w:rsidRPr="00D456D6">
        <w:rPr>
          <w:lang w:val="fr-FR"/>
        </w:rPr>
        <w:t>Étudiants : Offres personnalisées, interface simple, suivi clair</w:t>
      </w:r>
      <w:r w:rsidRPr="00D456D6">
        <w:rPr>
          <w:lang w:val="fr-FR"/>
        </w:rPr>
        <w:br/>
        <w:t>Entreprises : Visibilité des profils pertinents, interface intuitive</w:t>
      </w:r>
      <w:r w:rsidRPr="00D456D6">
        <w:rPr>
          <w:lang w:val="fr-FR"/>
        </w:rPr>
        <w:br/>
        <w:t>Administrateurs : Contrôle centralisé, statistiques dynamiques, autom</w:t>
      </w:r>
      <w:r w:rsidRPr="00D456D6">
        <w:rPr>
          <w:lang w:val="fr-FR"/>
        </w:rPr>
        <w:t>atisation</w:t>
      </w:r>
      <w:r w:rsidRPr="00D456D6">
        <w:rPr>
          <w:lang w:val="fr-FR"/>
        </w:rPr>
        <w:br/>
        <w:t>Chef de département : Suivi personnalisé, communication avec étudiants</w:t>
      </w:r>
    </w:p>
    <w:p w:rsidR="00B745BB" w:rsidRPr="00D456D6" w:rsidRDefault="00B16D00">
      <w:pPr>
        <w:pStyle w:val="Titre2"/>
        <w:rPr>
          <w:lang w:val="fr-FR"/>
        </w:rPr>
      </w:pPr>
      <w:r w:rsidRPr="00D456D6">
        <w:rPr>
          <w:lang w:val="fr-FR"/>
        </w:rPr>
        <w:t>2.3 Spécifications fonctionnelles</w:t>
      </w:r>
    </w:p>
    <w:p w:rsidR="00B745BB" w:rsidRPr="00D456D6" w:rsidRDefault="00B16D00">
      <w:pPr>
        <w:rPr>
          <w:lang w:val="fr-FR"/>
        </w:rPr>
      </w:pPr>
      <w:r w:rsidRPr="00D456D6">
        <w:rPr>
          <w:lang w:val="fr-FR"/>
        </w:rPr>
        <w:t>- Authentification sécurisée multi-rôle</w:t>
      </w:r>
      <w:r w:rsidRPr="00D456D6">
        <w:rPr>
          <w:lang w:val="fr-FR"/>
        </w:rPr>
        <w:br/>
        <w:t>- Moteur de recherche avec filtres avancés</w:t>
      </w:r>
      <w:r w:rsidRPr="00D456D6">
        <w:rPr>
          <w:lang w:val="fr-FR"/>
        </w:rPr>
        <w:br/>
        <w:t>- Système de recommandation IA basé sur : les compétences,</w:t>
      </w:r>
      <w:r w:rsidRPr="00D456D6">
        <w:rPr>
          <w:lang w:val="fr-FR"/>
        </w:rPr>
        <w:t xml:space="preserve"> préférences, historique</w:t>
      </w:r>
      <w:r w:rsidRPr="00D456D6">
        <w:rPr>
          <w:lang w:val="fr-FR"/>
        </w:rPr>
        <w:br/>
        <w:t>- Publication et gestion des offres de stage</w:t>
      </w:r>
      <w:r w:rsidRPr="00D456D6">
        <w:rPr>
          <w:lang w:val="fr-FR"/>
        </w:rPr>
        <w:br/>
        <w:t>- Interface de candidature intuitive</w:t>
      </w:r>
      <w:r w:rsidRPr="00D456D6">
        <w:rPr>
          <w:lang w:val="fr-FR"/>
        </w:rPr>
        <w:br/>
        <w:t xml:space="preserve">- </w:t>
      </w:r>
      <w:proofErr w:type="spellStart"/>
      <w:r w:rsidRPr="00D456D6">
        <w:rPr>
          <w:lang w:val="fr-FR"/>
        </w:rPr>
        <w:t>Téléversement</w:t>
      </w:r>
      <w:proofErr w:type="spellEnd"/>
      <w:r w:rsidRPr="00D456D6">
        <w:rPr>
          <w:lang w:val="fr-FR"/>
        </w:rPr>
        <w:t xml:space="preserve"> de CV</w:t>
      </w:r>
      <w:r w:rsidRPr="00D456D6">
        <w:rPr>
          <w:lang w:val="fr-FR"/>
        </w:rPr>
        <w:br/>
        <w:t>- Chat en temps réel entre utilisateurs</w:t>
      </w:r>
      <w:r w:rsidRPr="00D456D6">
        <w:rPr>
          <w:lang w:val="fr-FR"/>
        </w:rPr>
        <w:br/>
      </w:r>
      <w:r w:rsidRPr="00D456D6">
        <w:rPr>
          <w:lang w:val="fr-FR"/>
        </w:rPr>
        <w:t>- Validation des entreprises par</w:t>
      </w:r>
      <w:r w:rsidRPr="00D456D6">
        <w:rPr>
          <w:lang w:val="fr-FR"/>
        </w:rPr>
        <w:t xml:space="preserve"> l’administrateur</w:t>
      </w:r>
      <w:r w:rsidRPr="00D456D6">
        <w:rPr>
          <w:lang w:val="fr-FR"/>
        </w:rPr>
        <w:br/>
        <w:t>- Notifications automatiques par email ou SMS</w:t>
      </w:r>
      <w:r w:rsidRPr="00D456D6">
        <w:rPr>
          <w:lang w:val="fr-FR"/>
        </w:rPr>
        <w:br/>
        <w:t>- Historique des candidatures</w:t>
      </w:r>
    </w:p>
    <w:p w:rsidR="00B745BB" w:rsidRPr="00D456D6" w:rsidRDefault="00B16D00">
      <w:pPr>
        <w:rPr>
          <w:lang w:val="fr-FR"/>
        </w:rPr>
      </w:pPr>
      <w:r w:rsidRPr="00D456D6">
        <w:rPr>
          <w:lang w:val="fr-FR"/>
        </w:rPr>
        <w:br w:type="page"/>
      </w:r>
    </w:p>
    <w:p w:rsidR="00B745BB" w:rsidRPr="00D456D6" w:rsidRDefault="00B16D00">
      <w:pPr>
        <w:pStyle w:val="Titre1"/>
        <w:rPr>
          <w:lang w:val="fr-FR"/>
        </w:rPr>
      </w:pPr>
      <w:r w:rsidRPr="00D456D6">
        <w:rPr>
          <w:lang w:val="fr-FR"/>
        </w:rPr>
        <w:lastRenderedPageBreak/>
        <w:t>CHAPITRE 3 : ÉLÉMENTS DE LA SOLUTION ET RÉSULTATS</w:t>
      </w:r>
    </w:p>
    <w:p w:rsidR="00B745BB" w:rsidRPr="00D456D6" w:rsidRDefault="00B16D00">
      <w:pPr>
        <w:pStyle w:val="Titre2"/>
        <w:rPr>
          <w:lang w:val="fr-FR"/>
        </w:rPr>
      </w:pPr>
      <w:r w:rsidRPr="00D456D6">
        <w:rPr>
          <w:lang w:val="fr-FR"/>
        </w:rPr>
        <w:t>3.1 Technologies utilisées</w:t>
      </w:r>
    </w:p>
    <w:p w:rsidR="00B745BB" w:rsidRPr="00D456D6" w:rsidRDefault="00B16D00">
      <w:pPr>
        <w:rPr>
          <w:lang w:val="fr-FR"/>
        </w:rPr>
      </w:pPr>
      <w:r w:rsidRPr="00D456D6">
        <w:rPr>
          <w:lang w:val="fr-FR"/>
        </w:rPr>
        <w:t xml:space="preserve">- </w:t>
      </w:r>
      <w:proofErr w:type="spellStart"/>
      <w:r w:rsidRPr="00D456D6">
        <w:rPr>
          <w:lang w:val="fr-FR"/>
        </w:rPr>
        <w:t>Backend</w:t>
      </w:r>
      <w:proofErr w:type="spellEnd"/>
      <w:r w:rsidRPr="00D456D6">
        <w:rPr>
          <w:lang w:val="fr-FR"/>
        </w:rPr>
        <w:t xml:space="preserve"> : Dj</w:t>
      </w:r>
      <w:r w:rsidR="00D456D6">
        <w:rPr>
          <w:lang w:val="fr-FR"/>
        </w:rPr>
        <w:t>ango (Python)</w:t>
      </w:r>
      <w:r w:rsidR="00D456D6">
        <w:rPr>
          <w:lang w:val="fr-FR"/>
        </w:rPr>
        <w:br/>
        <w:t xml:space="preserve">- </w:t>
      </w:r>
      <w:proofErr w:type="spellStart"/>
      <w:r w:rsidR="00D456D6">
        <w:rPr>
          <w:lang w:val="fr-FR"/>
        </w:rPr>
        <w:t>Frontend</w:t>
      </w:r>
      <w:proofErr w:type="spellEnd"/>
      <w:r w:rsidR="00D456D6">
        <w:rPr>
          <w:lang w:val="fr-FR"/>
        </w:rPr>
        <w:t xml:space="preserve"> : HTML, CSS</w:t>
      </w:r>
      <w:r w:rsidRPr="00D456D6">
        <w:rPr>
          <w:lang w:val="fr-FR"/>
        </w:rPr>
        <w:t>, JavaScript</w:t>
      </w:r>
      <w:r w:rsidRPr="00D456D6">
        <w:rPr>
          <w:lang w:val="fr-FR"/>
        </w:rPr>
        <w:br/>
        <w:t xml:space="preserve">- Base de données </w:t>
      </w:r>
      <w:r w:rsidR="00D456D6">
        <w:rPr>
          <w:lang w:val="fr-FR"/>
        </w:rPr>
        <w:t>: My</w:t>
      </w:r>
      <w:r w:rsidRPr="00D456D6">
        <w:rPr>
          <w:lang w:val="fr-FR"/>
        </w:rPr>
        <w:t>SQL</w:t>
      </w:r>
      <w:r w:rsidRPr="00D456D6">
        <w:rPr>
          <w:lang w:val="fr-FR"/>
        </w:rPr>
        <w:br/>
        <w:t>- Intelligence Artificielle : Filtrage collaboratif, NLP (</w:t>
      </w:r>
      <w:proofErr w:type="spellStart"/>
      <w:r w:rsidRPr="00D456D6">
        <w:rPr>
          <w:lang w:val="fr-FR"/>
        </w:rPr>
        <w:t>spaCy</w:t>
      </w:r>
      <w:proofErr w:type="spellEnd"/>
      <w:r w:rsidRPr="00D456D6">
        <w:rPr>
          <w:lang w:val="fr-FR"/>
        </w:rPr>
        <w:t xml:space="preserve">, </w:t>
      </w:r>
      <w:proofErr w:type="spellStart"/>
      <w:r w:rsidRPr="00D456D6">
        <w:rPr>
          <w:lang w:val="fr-FR"/>
        </w:rPr>
        <w:t>Scikit-learn</w:t>
      </w:r>
      <w:proofErr w:type="spellEnd"/>
      <w:r w:rsidRPr="00D456D6">
        <w:rPr>
          <w:lang w:val="fr-FR"/>
        </w:rPr>
        <w:t>)</w:t>
      </w:r>
      <w:r w:rsidRPr="00D456D6">
        <w:rPr>
          <w:lang w:val="fr-FR"/>
        </w:rPr>
        <w:br/>
        <w:t xml:space="preserve">- Messagerie : </w:t>
      </w:r>
      <w:proofErr w:type="spellStart"/>
      <w:r w:rsidRPr="00D456D6">
        <w:rPr>
          <w:lang w:val="fr-FR"/>
        </w:rPr>
        <w:t>WebSocket</w:t>
      </w:r>
      <w:proofErr w:type="spellEnd"/>
      <w:r w:rsidRPr="00D456D6">
        <w:rPr>
          <w:lang w:val="fr-FR"/>
        </w:rPr>
        <w:t xml:space="preserve"> (Django </w:t>
      </w:r>
      <w:proofErr w:type="spellStart"/>
      <w:r w:rsidRPr="00D456D6">
        <w:rPr>
          <w:lang w:val="fr-FR"/>
        </w:rPr>
        <w:t>Channels</w:t>
      </w:r>
      <w:proofErr w:type="spellEnd"/>
      <w:r w:rsidRPr="00D456D6">
        <w:rPr>
          <w:lang w:val="fr-FR"/>
        </w:rPr>
        <w:t>)</w:t>
      </w:r>
    </w:p>
    <w:p w:rsidR="00B745BB" w:rsidRPr="00D456D6" w:rsidRDefault="00B16D00">
      <w:pPr>
        <w:pStyle w:val="Titre2"/>
        <w:rPr>
          <w:lang w:val="fr-FR"/>
        </w:rPr>
      </w:pPr>
      <w:r w:rsidRPr="00D456D6">
        <w:rPr>
          <w:lang w:val="fr-FR"/>
        </w:rPr>
        <w:t>3.2 Architecture technique</w:t>
      </w:r>
    </w:p>
    <w:p w:rsidR="00B745BB" w:rsidRPr="00D456D6" w:rsidRDefault="00B16D00">
      <w:pPr>
        <w:rPr>
          <w:lang w:val="fr-FR"/>
        </w:rPr>
      </w:pPr>
      <w:r w:rsidRPr="00D456D6">
        <w:rPr>
          <w:lang w:val="fr-FR"/>
        </w:rPr>
        <w:t>La plateforme suit une architecture modulaire basée sur Django. Les modules principaux sont :</w:t>
      </w:r>
    </w:p>
    <w:p w:rsidR="00B745BB" w:rsidRPr="00D456D6" w:rsidRDefault="00B16D00">
      <w:pPr>
        <w:rPr>
          <w:lang w:val="fr-FR"/>
        </w:rPr>
      </w:pPr>
      <w:r w:rsidRPr="00D456D6">
        <w:rPr>
          <w:lang w:val="fr-FR"/>
        </w:rPr>
        <w:t>- Gestion des rôles et des comptes utilisateurs</w:t>
      </w:r>
      <w:r w:rsidRPr="00D456D6">
        <w:rPr>
          <w:lang w:val="fr-FR"/>
        </w:rPr>
        <w:br/>
        <w:t>- Publication et gestion des offres</w:t>
      </w:r>
      <w:r w:rsidRPr="00D456D6">
        <w:rPr>
          <w:lang w:val="fr-FR"/>
        </w:rPr>
        <w:br/>
        <w:t>- Recommandation intelligente basée IA</w:t>
      </w:r>
      <w:r w:rsidRPr="00D456D6">
        <w:rPr>
          <w:lang w:val="fr-FR"/>
        </w:rPr>
        <w:br/>
        <w:t>- Suivi des candidatures</w:t>
      </w:r>
      <w:r w:rsidRPr="00D456D6">
        <w:rPr>
          <w:lang w:val="fr-FR"/>
        </w:rPr>
        <w:br/>
        <w:t>- Interface de messagerie</w:t>
      </w:r>
      <w:r w:rsidRPr="00D456D6">
        <w:rPr>
          <w:lang w:val="fr-FR"/>
        </w:rPr>
        <w:br/>
        <w:t>- Tableau de bord administratif</w:t>
      </w:r>
    </w:p>
    <w:p w:rsidR="00B745BB" w:rsidRPr="00D456D6" w:rsidRDefault="00B16D00">
      <w:pPr>
        <w:rPr>
          <w:lang w:val="fr-FR"/>
        </w:rPr>
      </w:pPr>
      <w:r w:rsidRPr="00D456D6">
        <w:rPr>
          <w:lang w:val="fr-FR"/>
        </w:rPr>
        <w:t>L’IA exploite les données des profils étudiants, l</w:t>
      </w:r>
      <w:r w:rsidRPr="00D456D6">
        <w:rPr>
          <w:lang w:val="fr-FR"/>
        </w:rPr>
        <w:t>es offres consultées ou postulées, ainsi que les historiques d’interactions, afin de proposer des recommandations personnalisées.</w:t>
      </w:r>
    </w:p>
    <w:p w:rsidR="00B745BB" w:rsidRPr="00D456D6" w:rsidRDefault="00B16D00">
      <w:pPr>
        <w:pStyle w:val="Titre2"/>
        <w:rPr>
          <w:lang w:val="fr-FR"/>
        </w:rPr>
      </w:pPr>
      <w:r w:rsidRPr="00D456D6">
        <w:rPr>
          <w:lang w:val="fr-FR"/>
        </w:rPr>
        <w:t>3.3 Modules développés</w:t>
      </w:r>
    </w:p>
    <w:p w:rsidR="00B745BB" w:rsidRPr="00D456D6" w:rsidRDefault="00B16D00">
      <w:pPr>
        <w:rPr>
          <w:lang w:val="fr-FR"/>
        </w:rPr>
      </w:pPr>
      <w:r w:rsidRPr="00D456D6">
        <w:rPr>
          <w:lang w:val="fr-FR"/>
        </w:rPr>
        <w:t>- Gestion des utilisateurs : Création de comptes, rôles (étudiant, entreprise, admin, chef de départeme</w:t>
      </w:r>
      <w:r w:rsidRPr="00D456D6">
        <w:rPr>
          <w:lang w:val="fr-FR"/>
        </w:rPr>
        <w:t>nt), sécurité</w:t>
      </w:r>
      <w:r w:rsidRPr="00D456D6">
        <w:rPr>
          <w:lang w:val="fr-FR"/>
        </w:rPr>
        <w:br/>
        <w:t>- Offres de stage : Publication, édition, filtrage multicritères, validation admin</w:t>
      </w:r>
      <w:r w:rsidRPr="00D456D6">
        <w:rPr>
          <w:lang w:val="fr-FR"/>
        </w:rPr>
        <w:br/>
        <w:t>- Recommandation IA : Suggestions basées sur compétences, historique, domaine de formation</w:t>
      </w:r>
      <w:r w:rsidRPr="00D456D6">
        <w:rPr>
          <w:lang w:val="fr-FR"/>
        </w:rPr>
        <w:br/>
        <w:t>- Candidature : Dépôt, suivi, consultation, téléchargement de CV</w:t>
      </w:r>
      <w:r w:rsidRPr="00D456D6">
        <w:rPr>
          <w:lang w:val="fr-FR"/>
        </w:rPr>
        <w:br/>
        <w:t>- C</w:t>
      </w:r>
      <w:r w:rsidRPr="00D456D6">
        <w:rPr>
          <w:lang w:val="fr-FR"/>
        </w:rPr>
        <w:t>hat intégré : Discussion en temps réel entre étudiants et recruteurs</w:t>
      </w:r>
      <w:r w:rsidRPr="00D456D6">
        <w:rPr>
          <w:lang w:val="fr-FR"/>
        </w:rPr>
        <w:br/>
        <w:t>- Tableau de bord admin : Visualisation des données (offres, candidatures, taux de placement, etc.)</w:t>
      </w:r>
      <w:r w:rsidRPr="00D456D6">
        <w:rPr>
          <w:lang w:val="fr-FR"/>
        </w:rPr>
        <w:br/>
        <w:t>- Gestion de département : Suivi par les chefs de département, affectation de maîtres d</w:t>
      </w:r>
      <w:r w:rsidRPr="00D456D6">
        <w:rPr>
          <w:lang w:val="fr-FR"/>
        </w:rPr>
        <w:t>e stage</w:t>
      </w:r>
    </w:p>
    <w:p w:rsidR="00B745BB" w:rsidRPr="00D456D6" w:rsidRDefault="00B16D00">
      <w:pPr>
        <w:pStyle w:val="Titre2"/>
        <w:rPr>
          <w:lang w:val="fr-FR"/>
        </w:rPr>
      </w:pPr>
      <w:r w:rsidRPr="00D456D6">
        <w:rPr>
          <w:lang w:val="fr-FR"/>
        </w:rPr>
        <w:t>3.4 Résultats obtenus</w:t>
      </w:r>
    </w:p>
    <w:p w:rsidR="00B745BB" w:rsidRPr="00D456D6" w:rsidRDefault="00B16D00">
      <w:pPr>
        <w:rPr>
          <w:lang w:val="fr-FR"/>
        </w:rPr>
      </w:pPr>
      <w:r w:rsidRPr="00D456D6">
        <w:rPr>
          <w:lang w:val="fr-FR"/>
        </w:rPr>
        <w:t>- Pe</w:t>
      </w:r>
      <w:r w:rsidR="00D456D6">
        <w:rPr>
          <w:lang w:val="fr-FR"/>
        </w:rPr>
        <w:t>rtinence des recommandations : 98</w:t>
      </w:r>
      <w:r w:rsidRPr="00D456D6">
        <w:rPr>
          <w:lang w:val="fr-FR"/>
        </w:rPr>
        <w:t xml:space="preserve"> % selon les tests internes</w:t>
      </w:r>
      <w:r w:rsidRPr="00D456D6">
        <w:rPr>
          <w:lang w:val="fr-FR"/>
        </w:rPr>
        <w:br/>
        <w:t>- Temps moyen de recherche</w:t>
      </w:r>
      <w:r w:rsidR="00D456D6">
        <w:rPr>
          <w:lang w:val="fr-FR"/>
        </w:rPr>
        <w:t xml:space="preserve"> d’offres réduit : de 15 min à 3</w:t>
      </w:r>
      <w:r w:rsidRPr="00D456D6">
        <w:rPr>
          <w:lang w:val="fr-FR"/>
        </w:rPr>
        <w:t xml:space="preserve"> min</w:t>
      </w:r>
      <w:r w:rsidRPr="00D456D6">
        <w:rPr>
          <w:lang w:val="fr-FR"/>
        </w:rPr>
        <w:br/>
        <w:t>- Taux de satisfaction utilisateur : &gt; 90 % (étudiants et entreprises)</w:t>
      </w:r>
      <w:r w:rsidRPr="00D456D6">
        <w:rPr>
          <w:lang w:val="fr-FR"/>
        </w:rPr>
        <w:br/>
        <w:t>- Interface validée : via r</w:t>
      </w:r>
      <w:r w:rsidRPr="00D456D6">
        <w:rPr>
          <w:lang w:val="fr-FR"/>
        </w:rPr>
        <w:t>etours utilisateurs positifs</w:t>
      </w:r>
      <w:r w:rsidRPr="00D456D6">
        <w:rPr>
          <w:lang w:val="fr-FR"/>
        </w:rPr>
        <w:br/>
        <w:t>- Infrastructure évolutive : prête pour déploiement réel dans un établissement</w:t>
      </w:r>
    </w:p>
    <w:p w:rsidR="00B745BB" w:rsidRPr="00D456D6" w:rsidRDefault="00B16D00">
      <w:pPr>
        <w:pStyle w:val="Titre1"/>
        <w:rPr>
          <w:lang w:val="fr-FR"/>
        </w:rPr>
      </w:pPr>
      <w:r w:rsidRPr="00D456D6">
        <w:rPr>
          <w:lang w:val="fr-FR"/>
        </w:rPr>
        <w:lastRenderedPageBreak/>
        <w:t>CONCLUSION GÉNÉRALE</w:t>
      </w:r>
    </w:p>
    <w:p w:rsidR="00B745BB" w:rsidRPr="00D456D6" w:rsidRDefault="00B16D00">
      <w:pPr>
        <w:rPr>
          <w:lang w:val="fr-FR"/>
        </w:rPr>
      </w:pPr>
      <w:r w:rsidRPr="00D456D6">
        <w:rPr>
          <w:lang w:val="fr-FR"/>
        </w:rPr>
        <w:t xml:space="preserve">Ce stage a permis la conception d’une plateforme web complète et évolutive, adaptée aux besoins réels des utilisateurs dans le </w:t>
      </w:r>
      <w:r w:rsidRPr="00D456D6">
        <w:rPr>
          <w:lang w:val="fr-FR"/>
        </w:rPr>
        <w:t>cadre de la gestion des stages.</w:t>
      </w:r>
      <w:r w:rsidRPr="00D456D6">
        <w:rPr>
          <w:lang w:val="fr-FR"/>
        </w:rPr>
        <w:br/>
        <w:t>L’intégration de l’intelligence artificielle, via un moteur de recommandation, constitue la principale innovation, offrant une personnalisation avancée de l’expérience utilisateur.</w:t>
      </w:r>
    </w:p>
    <w:p w:rsidR="00B745BB" w:rsidRPr="00D456D6" w:rsidRDefault="00B16D00">
      <w:pPr>
        <w:rPr>
          <w:lang w:val="fr-FR"/>
        </w:rPr>
      </w:pPr>
      <w:r w:rsidRPr="00D456D6">
        <w:rPr>
          <w:lang w:val="fr-FR"/>
        </w:rPr>
        <w:t>Compétences acquises :</w:t>
      </w:r>
    </w:p>
    <w:p w:rsidR="00B745BB" w:rsidRPr="00D456D6" w:rsidRDefault="00B16D00">
      <w:pPr>
        <w:rPr>
          <w:lang w:val="fr-FR"/>
        </w:rPr>
      </w:pPr>
      <w:r w:rsidRPr="00D456D6">
        <w:rPr>
          <w:lang w:val="fr-FR"/>
        </w:rPr>
        <w:t xml:space="preserve">- Développement </w:t>
      </w:r>
      <w:proofErr w:type="spellStart"/>
      <w:r w:rsidRPr="00D456D6">
        <w:rPr>
          <w:lang w:val="fr-FR"/>
        </w:rPr>
        <w:t>back</w:t>
      </w:r>
      <w:r w:rsidRPr="00D456D6">
        <w:rPr>
          <w:lang w:val="fr-FR"/>
        </w:rPr>
        <w:t>end</w:t>
      </w:r>
      <w:proofErr w:type="spellEnd"/>
      <w:r w:rsidRPr="00D456D6">
        <w:rPr>
          <w:lang w:val="fr-FR"/>
        </w:rPr>
        <w:t xml:space="preserve"> avec Django</w:t>
      </w:r>
      <w:r w:rsidRPr="00D456D6">
        <w:rPr>
          <w:lang w:val="fr-FR"/>
        </w:rPr>
        <w:br/>
        <w:t>- Intégration IA (recommandation</w:t>
      </w:r>
      <w:r w:rsidR="00D456D6">
        <w:rPr>
          <w:lang w:val="fr-FR"/>
        </w:rPr>
        <w:t>, NLP)</w:t>
      </w:r>
      <w:r w:rsidR="00D456D6">
        <w:rPr>
          <w:lang w:val="fr-FR"/>
        </w:rPr>
        <w:br/>
        <w:t>- Base de données My</w:t>
      </w:r>
      <w:r w:rsidRPr="00D456D6">
        <w:rPr>
          <w:lang w:val="fr-FR"/>
        </w:rPr>
        <w:t>SQL</w:t>
      </w:r>
      <w:r w:rsidRPr="00D456D6">
        <w:rPr>
          <w:lang w:val="fr-FR"/>
        </w:rPr>
        <w:br/>
        <w:t xml:space="preserve">- </w:t>
      </w:r>
      <w:proofErr w:type="spellStart"/>
      <w:r w:rsidRPr="00D456D6">
        <w:rPr>
          <w:lang w:val="fr-FR"/>
        </w:rPr>
        <w:t>WebSocket</w:t>
      </w:r>
      <w:proofErr w:type="spellEnd"/>
      <w:r w:rsidRPr="00D456D6">
        <w:rPr>
          <w:lang w:val="fr-FR"/>
        </w:rPr>
        <w:t xml:space="preserve"> et messagerie en temps réel</w:t>
      </w:r>
      <w:r w:rsidRPr="00D456D6">
        <w:rPr>
          <w:lang w:val="fr-FR"/>
        </w:rPr>
        <w:br/>
        <w:t>- Analyse fonctionnelle et architecture modulaire</w:t>
      </w:r>
    </w:p>
    <w:p w:rsidR="00B745BB" w:rsidRPr="00D456D6" w:rsidRDefault="00B16D00">
      <w:pPr>
        <w:rPr>
          <w:lang w:val="fr-FR"/>
        </w:rPr>
      </w:pPr>
      <w:r w:rsidRPr="00D456D6">
        <w:rPr>
          <w:lang w:val="fr-FR"/>
        </w:rPr>
        <w:t>Perspectives d’amélioration :</w:t>
      </w:r>
    </w:p>
    <w:p w:rsidR="00B745BB" w:rsidRPr="00D456D6" w:rsidRDefault="00B16D00">
      <w:pPr>
        <w:rPr>
          <w:lang w:val="fr-FR"/>
        </w:rPr>
      </w:pPr>
      <w:r w:rsidRPr="00D456D6">
        <w:rPr>
          <w:lang w:val="fr-FR"/>
        </w:rPr>
        <w:t xml:space="preserve">- Optimisation de l’algorithme IA avec davantage de </w:t>
      </w:r>
      <w:r w:rsidRPr="00D456D6">
        <w:rPr>
          <w:lang w:val="fr-FR"/>
        </w:rPr>
        <w:t>données d'entraînement</w:t>
      </w:r>
      <w:r w:rsidRPr="00D456D6">
        <w:rPr>
          <w:lang w:val="fr-FR"/>
        </w:rPr>
        <w:br/>
        <w:t>- Intégration d’un tableau de bord personnel pour les étudiants</w:t>
      </w:r>
      <w:r w:rsidRPr="00D456D6">
        <w:rPr>
          <w:lang w:val="fr-FR"/>
        </w:rPr>
        <w:br/>
        <w:t>- Ajout de notific</w:t>
      </w:r>
      <w:r w:rsidR="00D456D6">
        <w:rPr>
          <w:lang w:val="fr-FR"/>
        </w:rPr>
        <w:t>ations automatiques (SMS/email)</w:t>
      </w:r>
    </w:p>
    <w:p w:rsidR="00B745BB" w:rsidRPr="00D456D6" w:rsidRDefault="00B16D00">
      <w:pPr>
        <w:pStyle w:val="Titre1"/>
        <w:rPr>
          <w:lang w:val="fr-FR"/>
        </w:rPr>
      </w:pPr>
      <w:r w:rsidRPr="00D456D6">
        <w:rPr>
          <w:lang w:val="fr-FR"/>
        </w:rPr>
        <w:t>RÉFÉRENCES BIBLIOGRAPHIQUES</w:t>
      </w:r>
    </w:p>
    <w:p w:rsidR="00B745BB" w:rsidRPr="00D456D6" w:rsidRDefault="00B16D00">
      <w:pPr>
        <w:rPr>
          <w:lang w:val="fr-FR"/>
        </w:rPr>
      </w:pPr>
      <w:r w:rsidRPr="00D456D6">
        <w:rPr>
          <w:lang w:val="fr-FR"/>
        </w:rPr>
        <w:t>[1] Documentation officielle Django –</w:t>
      </w:r>
      <w:r w:rsidRPr="00D456D6">
        <w:rPr>
          <w:lang w:val="fr-FR"/>
        </w:rPr>
        <w:t xml:space="preserve"> https://doc</w:t>
      </w:r>
      <w:r w:rsidR="00D456D6">
        <w:rPr>
          <w:lang w:val="fr-FR"/>
        </w:rPr>
        <w:t>s.djangoproject.com</w:t>
      </w:r>
      <w:proofErr w:type="gramStart"/>
      <w:r w:rsidR="00D456D6">
        <w:rPr>
          <w:lang w:val="fr-FR"/>
        </w:rPr>
        <w:t>/</w:t>
      </w:r>
      <w:proofErr w:type="gramEnd"/>
      <w:r w:rsidR="00D456D6">
        <w:rPr>
          <w:lang w:val="fr-FR"/>
        </w:rPr>
        <w:br/>
        <w:t>[2] My</w:t>
      </w:r>
      <w:r w:rsidRPr="00D456D6">
        <w:rPr>
          <w:lang w:val="fr-FR"/>
        </w:rPr>
        <w:t>SQL Docs –</w:t>
      </w:r>
      <w:r w:rsidRPr="00D456D6">
        <w:rPr>
          <w:lang w:val="fr-FR"/>
        </w:rPr>
        <w:br/>
        <w:t xml:space="preserve">[3] </w:t>
      </w:r>
      <w:proofErr w:type="spellStart"/>
      <w:r w:rsidRPr="00D456D6">
        <w:rPr>
          <w:lang w:val="fr-FR"/>
        </w:rPr>
        <w:t>Towards</w:t>
      </w:r>
      <w:proofErr w:type="spellEnd"/>
      <w:r w:rsidRPr="00D456D6">
        <w:rPr>
          <w:lang w:val="fr-FR"/>
        </w:rPr>
        <w:t xml:space="preserve"> Data Science. “</w:t>
      </w:r>
      <w:proofErr w:type="spellStart"/>
      <w:r w:rsidRPr="00D456D6">
        <w:rPr>
          <w:lang w:val="fr-FR"/>
        </w:rPr>
        <w:t>Recommender</w:t>
      </w:r>
      <w:proofErr w:type="spellEnd"/>
      <w:r w:rsidRPr="00D456D6">
        <w:rPr>
          <w:lang w:val="fr-FR"/>
        </w:rPr>
        <w:t xml:space="preserve"> </w:t>
      </w:r>
      <w:proofErr w:type="spellStart"/>
      <w:r w:rsidRPr="00D456D6">
        <w:rPr>
          <w:lang w:val="fr-FR"/>
        </w:rPr>
        <w:t>Systems</w:t>
      </w:r>
      <w:proofErr w:type="spellEnd"/>
      <w:r w:rsidRPr="00D456D6">
        <w:rPr>
          <w:lang w:val="fr-FR"/>
        </w:rPr>
        <w:t xml:space="preserve"> </w:t>
      </w:r>
      <w:proofErr w:type="spellStart"/>
      <w:r w:rsidRPr="00D456D6">
        <w:rPr>
          <w:lang w:val="fr-FR"/>
        </w:rPr>
        <w:t>Explained</w:t>
      </w:r>
      <w:proofErr w:type="spellEnd"/>
      <w:r w:rsidRPr="00D456D6">
        <w:rPr>
          <w:lang w:val="fr-FR"/>
        </w:rPr>
        <w:t>” – https://towardsdatascience.com</w:t>
      </w:r>
      <w:proofErr w:type="gramStart"/>
      <w:r w:rsidRPr="00D456D6">
        <w:rPr>
          <w:lang w:val="fr-FR"/>
        </w:rPr>
        <w:t>/</w:t>
      </w:r>
      <w:proofErr w:type="gramEnd"/>
      <w:r w:rsidRPr="00D456D6">
        <w:rPr>
          <w:lang w:val="fr-FR"/>
        </w:rPr>
        <w:br/>
        <w:t xml:space="preserve">[4] </w:t>
      </w:r>
      <w:proofErr w:type="spellStart"/>
      <w:r w:rsidRPr="00D456D6">
        <w:rPr>
          <w:lang w:val="fr-FR"/>
        </w:rPr>
        <w:t>Lucidchart</w:t>
      </w:r>
      <w:proofErr w:type="spellEnd"/>
      <w:r w:rsidRPr="00D456D6">
        <w:rPr>
          <w:lang w:val="fr-FR"/>
        </w:rPr>
        <w:t>. “Qu’est-ce que le langage UML ?” – https://www.lucidchart.co</w:t>
      </w:r>
      <w:r w:rsidRPr="00D456D6">
        <w:rPr>
          <w:lang w:val="fr-FR"/>
        </w:rPr>
        <w:t>m/pages/fr/langage-</w:t>
      </w:r>
      <w:proofErr w:type="gramStart"/>
      <w:r w:rsidRPr="00D456D6">
        <w:rPr>
          <w:lang w:val="fr-FR"/>
        </w:rPr>
        <w:t>uml</w:t>
      </w:r>
      <w:proofErr w:type="gramEnd"/>
      <w:r w:rsidRPr="00D456D6">
        <w:rPr>
          <w:lang w:val="fr-FR"/>
        </w:rPr>
        <w:br/>
        <w:t xml:space="preserve">[5] IEEE </w:t>
      </w:r>
      <w:proofErr w:type="spellStart"/>
      <w:r w:rsidRPr="00D456D6">
        <w:rPr>
          <w:lang w:val="fr-FR"/>
        </w:rPr>
        <w:t>Referencing</w:t>
      </w:r>
      <w:proofErr w:type="spellEnd"/>
      <w:r w:rsidRPr="00D456D6">
        <w:rPr>
          <w:lang w:val="fr-FR"/>
        </w:rPr>
        <w:t xml:space="preserve"> Style Guide – https://ieee-dataport.org/</w:t>
      </w:r>
    </w:p>
    <w:p w:rsidR="00B745BB" w:rsidRPr="00D456D6" w:rsidRDefault="00B16D00">
      <w:pPr>
        <w:pStyle w:val="Titre1"/>
        <w:rPr>
          <w:lang w:val="fr-FR"/>
        </w:rPr>
      </w:pPr>
      <w:r w:rsidRPr="00D456D6">
        <w:rPr>
          <w:lang w:val="fr-FR"/>
        </w:rPr>
        <w:t>ANNEXES</w:t>
      </w:r>
    </w:p>
    <w:p w:rsidR="00B745BB" w:rsidRPr="00D456D6" w:rsidRDefault="00B16D00">
      <w:pPr>
        <w:rPr>
          <w:lang w:val="fr-FR"/>
        </w:rPr>
      </w:pPr>
      <w:r w:rsidRPr="00D456D6">
        <w:rPr>
          <w:lang w:val="fr-FR"/>
        </w:rPr>
        <w:t>A1. Diagramme de cas d’utilisation</w:t>
      </w:r>
      <w:r w:rsidRPr="00D456D6">
        <w:rPr>
          <w:lang w:val="fr-FR"/>
        </w:rPr>
        <w:br/>
        <w:t>A2. Diagramme de classes UML</w:t>
      </w:r>
      <w:r w:rsidRPr="00D456D6">
        <w:rPr>
          <w:lang w:val="fr-FR"/>
        </w:rPr>
        <w:br/>
        <w:t>A3. Maquettes de l’interface utilisateur</w:t>
      </w:r>
      <w:r w:rsidRPr="00D456D6">
        <w:rPr>
          <w:lang w:val="fr-FR"/>
        </w:rPr>
        <w:br/>
        <w:t>A4. Extraits de code Python (modèles Django, système de re</w:t>
      </w:r>
      <w:r w:rsidRPr="00D456D6">
        <w:rPr>
          <w:lang w:val="fr-FR"/>
        </w:rPr>
        <w:t>commandation, API</w:t>
      </w:r>
      <w:proofErr w:type="gramStart"/>
      <w:r w:rsidRPr="00D456D6">
        <w:rPr>
          <w:lang w:val="fr-FR"/>
        </w:rPr>
        <w:t>)</w:t>
      </w:r>
      <w:proofErr w:type="gramEnd"/>
      <w:r w:rsidRPr="00D456D6">
        <w:rPr>
          <w:lang w:val="fr-FR"/>
        </w:rPr>
        <w:br/>
        <w:t>A5. Exemple de page de garde type ESP (voir début du document)</w:t>
      </w:r>
    </w:p>
    <w:p w:rsidR="00B745BB" w:rsidRPr="00D456D6" w:rsidRDefault="00B16D00">
      <w:pPr>
        <w:rPr>
          <w:lang w:val="fr-FR"/>
        </w:rPr>
      </w:pPr>
      <w:r w:rsidRPr="00D456D6">
        <w:rPr>
          <w:lang w:val="fr-FR"/>
        </w:rPr>
        <w:br w:type="page"/>
      </w:r>
    </w:p>
    <w:p w:rsidR="00B745BB" w:rsidRDefault="00B16D00">
      <w:pPr>
        <w:pStyle w:val="Titre1"/>
      </w:pPr>
      <w:r>
        <w:lastRenderedPageBreak/>
        <w:t xml:space="preserve">Table des </w:t>
      </w:r>
      <w:proofErr w:type="spellStart"/>
      <w:r>
        <w:t>matières</w:t>
      </w:r>
      <w:proofErr w:type="spellEnd"/>
    </w:p>
    <w:p w:rsidR="00B745BB" w:rsidRDefault="00B16D00">
      <w:r>
        <w:fldChar w:fldCharType="begin"/>
      </w:r>
      <w:r>
        <w:instrText>TOC \o "1-3" \h \z \u</w:instrText>
      </w:r>
      <w:r>
        <w:fldChar w:fldCharType="end"/>
      </w:r>
    </w:p>
    <w:sectPr w:rsidR="00B745B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0D8E"/>
    <w:rsid w:val="00034616"/>
    <w:rsid w:val="0006063C"/>
    <w:rsid w:val="0015074B"/>
    <w:rsid w:val="0029639D"/>
    <w:rsid w:val="00326F90"/>
    <w:rsid w:val="00AA1D8D"/>
    <w:rsid w:val="00B16D00"/>
    <w:rsid w:val="00B47730"/>
    <w:rsid w:val="00B745BB"/>
    <w:rsid w:val="00CB0664"/>
    <w:rsid w:val="00D456D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8C61FFA7-C1ED-442F-9891-D33BE3520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54377B-DBC2-4132-B2C3-C2549BED5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1059</Words>
  <Characters>5827</Characters>
  <Application>Microsoft Office Word</Application>
  <DocSecurity>0</DocSecurity>
  <Lines>48</Lines>
  <Paragraphs>13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6873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Compte Microsoft</cp:lastModifiedBy>
  <cp:revision>2</cp:revision>
  <dcterms:created xsi:type="dcterms:W3CDTF">2025-06-25T10:25:00Z</dcterms:created>
  <dcterms:modified xsi:type="dcterms:W3CDTF">2025-06-25T10:25:00Z</dcterms:modified>
  <cp:category/>
</cp:coreProperties>
</file>